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A00A3" w14:textId="77777777" w:rsidR="00375FA5" w:rsidRDefault="00000000">
      <w:pPr>
        <w:jc w:val="center"/>
      </w:pPr>
      <w:bookmarkStart w:id="0" w:name="_Hlk206497105"/>
      <w:r>
        <w:t xml:space="preserve">Kadapa Andhra Pradesh | 9640094630 | zafrullahkhan2024@gmail.com | </w:t>
      </w:r>
      <w:bookmarkStart w:id="1" w:name="_Hlk206497154"/>
      <w:r>
        <w:t>LinkedIn: https://www.linkedin.com/in/zafrulla-khan-554870265</w:t>
      </w:r>
      <w:bookmarkEnd w:id="1"/>
    </w:p>
    <w:bookmarkEnd w:id="0"/>
    <w:p w14:paraId="1CA728C9" w14:textId="77777777" w:rsidR="00375FA5" w:rsidRDefault="00375FA5"/>
    <w:p w14:paraId="53D46A01" w14:textId="77777777" w:rsidR="00375FA5" w:rsidRDefault="00000000">
      <w:pPr>
        <w:jc w:val="center"/>
      </w:pPr>
      <w:bookmarkStart w:id="2" w:name="_Hlk206497182"/>
      <w:r>
        <w:rPr>
          <w:sz w:val="32"/>
        </w:rPr>
        <w:t>ZAFRULLA PATHAN</w:t>
      </w:r>
    </w:p>
    <w:bookmarkEnd w:id="2"/>
    <w:p w14:paraId="0CA8B06F" w14:textId="77777777" w:rsidR="00873188" w:rsidRDefault="00873188">
      <w:pPr>
        <w:sectPr w:rsidR="00873188" w:rsidSect="00873188">
          <w:pgSz w:w="12240" w:h="15840"/>
          <w:pgMar w:top="1440" w:right="1800" w:bottom="1440" w:left="1800" w:header="720" w:footer="720" w:gutter="0"/>
          <w:cols w:num="2" w:space="720" w:equalWidth="0">
            <w:col w:w="5524" w:space="708"/>
            <w:col w:w="2408"/>
          </w:cols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9"/>
        <w:gridCol w:w="1845"/>
      </w:tblGrid>
      <w:tr w:rsidR="00375FA5" w14:paraId="1568120E" w14:textId="77777777">
        <w:tc>
          <w:tcPr>
            <w:tcW w:w="4320" w:type="dxa"/>
          </w:tcPr>
          <w:p w14:paraId="48EF9DF9" w14:textId="77777777" w:rsidR="00873188" w:rsidRDefault="00000000">
            <w:r>
              <w:t xml:space="preserve">WEBSITES, </w:t>
            </w:r>
          </w:p>
          <w:p w14:paraId="3FA6991B" w14:textId="77777777" w:rsidR="00873188" w:rsidRDefault="00000000">
            <w:r>
              <w:t>PORTFOLIOS,</w:t>
            </w:r>
          </w:p>
          <w:p w14:paraId="16F3910A" w14:textId="2B8C47AE" w:rsidR="00375FA5" w:rsidRDefault="00000000">
            <w:r>
              <w:t xml:space="preserve"> PROFILES</w:t>
            </w:r>
          </w:p>
        </w:tc>
        <w:tc>
          <w:tcPr>
            <w:tcW w:w="4320" w:type="dxa"/>
          </w:tcPr>
          <w:p w14:paraId="190FFCF5" w14:textId="407A8671" w:rsidR="00375FA5" w:rsidRDefault="00000000">
            <w:r>
              <w:t>https://www.linkedin.com/in/zafrulla-khan-554870265</w:t>
            </w:r>
          </w:p>
        </w:tc>
      </w:tr>
    </w:tbl>
    <w:p w14:paraId="3E854820" w14:textId="77777777" w:rsidR="00873188" w:rsidRDefault="00873188">
      <w:pPr>
        <w:sectPr w:rsidR="00873188" w:rsidSect="00873188">
          <w:type w:val="continuous"/>
          <w:pgSz w:w="12240" w:h="15840"/>
          <w:pgMar w:top="1440" w:right="1800" w:bottom="1440" w:left="1800" w:header="720" w:footer="720" w:gutter="0"/>
          <w:cols w:num="2" w:space="720" w:equalWidth="0">
            <w:col w:w="5524" w:space="708"/>
            <w:col w:w="2408"/>
          </w:cols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75FA5" w14:paraId="22D96E9F" w14:textId="77777777">
        <w:tc>
          <w:tcPr>
            <w:tcW w:w="4320" w:type="dxa"/>
          </w:tcPr>
          <w:p w14:paraId="54896EC3" w14:textId="77777777" w:rsidR="00375FA5" w:rsidRDefault="00000000">
            <w:r>
              <w:t>PROFESSIONAL SUMMARY</w:t>
            </w:r>
          </w:p>
        </w:tc>
        <w:tc>
          <w:tcPr>
            <w:tcW w:w="4320" w:type="dxa"/>
          </w:tcPr>
          <w:p w14:paraId="376B1A37" w14:textId="77777777" w:rsidR="00375FA5" w:rsidRDefault="00000000">
            <w:r>
              <w:t>To pursue a position to utilize my skills and abilities in an organization that offers professional growth while being highly competent, innovative and flexible. Detail-oriented, organized, and meticulous employee. Works at fast pace to meet tight deadlines. Enthusiastic team player ready to contribute to company success.</w:t>
            </w:r>
          </w:p>
        </w:tc>
      </w:tr>
      <w:tr w:rsidR="00375FA5" w14:paraId="3AF94319" w14:textId="77777777">
        <w:tc>
          <w:tcPr>
            <w:tcW w:w="4320" w:type="dxa"/>
          </w:tcPr>
          <w:p w14:paraId="0A759DE9" w14:textId="77777777" w:rsidR="00375FA5" w:rsidRDefault="00000000">
            <w:r>
              <w:t>SKILLS</w:t>
            </w:r>
          </w:p>
        </w:tc>
        <w:tc>
          <w:tcPr>
            <w:tcW w:w="4320" w:type="dxa"/>
          </w:tcPr>
          <w:p w14:paraId="5D37A672" w14:textId="77777777" w:rsidR="00375FA5" w:rsidRDefault="00000000">
            <w:r>
              <w:t>• Core Java</w:t>
            </w:r>
            <w:r>
              <w:tab/>
            </w:r>
            <w:r>
              <w:tab/>
            </w:r>
            <w:r>
              <w:tab/>
              <w:t>• Pega PRPC</w:t>
            </w:r>
            <w:r>
              <w:br/>
              <w:t>• MySQL</w:t>
            </w:r>
            <w:r>
              <w:tab/>
            </w:r>
            <w:r>
              <w:tab/>
            </w:r>
            <w:r>
              <w:tab/>
              <w:t>• HTML</w:t>
            </w:r>
            <w:r>
              <w:br/>
              <w:t>• CSS</w:t>
            </w:r>
            <w:r>
              <w:tab/>
            </w:r>
            <w:r>
              <w:tab/>
            </w:r>
            <w:r>
              <w:tab/>
              <w:t>• JavaScript</w:t>
            </w:r>
            <w:r>
              <w:br/>
              <w:t>• Commitment to work</w:t>
            </w:r>
            <w:r>
              <w:tab/>
            </w:r>
            <w:r>
              <w:tab/>
            </w:r>
            <w:r>
              <w:tab/>
              <w:t>• Team leading skills</w:t>
            </w:r>
            <w:r>
              <w:br/>
              <w:t>• Collaborative</w:t>
            </w:r>
            <w:r>
              <w:tab/>
            </w:r>
            <w:r>
              <w:tab/>
            </w:r>
            <w:r>
              <w:tab/>
              <w:t>• Time management</w:t>
            </w:r>
            <w:r>
              <w:br/>
              <w:t>• Quick to adapt</w:t>
            </w:r>
          </w:p>
        </w:tc>
      </w:tr>
      <w:tr w:rsidR="00375FA5" w14:paraId="3EB9A5B0" w14:textId="77777777">
        <w:tc>
          <w:tcPr>
            <w:tcW w:w="4320" w:type="dxa"/>
          </w:tcPr>
          <w:p w14:paraId="078FEE34" w14:textId="77777777" w:rsidR="00375FA5" w:rsidRDefault="00000000">
            <w:r>
              <w:t>WORK HISTORY</w:t>
            </w:r>
          </w:p>
        </w:tc>
        <w:tc>
          <w:tcPr>
            <w:tcW w:w="4320" w:type="dxa"/>
          </w:tcPr>
          <w:p w14:paraId="37B1E562" w14:textId="77777777" w:rsidR="00375FA5" w:rsidRDefault="00000000">
            <w:r>
              <w:t>DEVELOPER</w:t>
            </w:r>
            <w:r>
              <w:br/>
              <w:t>Freshers, Hyderabad, India</w:t>
            </w:r>
            <w:r>
              <w:br/>
            </w:r>
            <w:r>
              <w:br/>
              <w:t>• Adapted quickly to new technologies and programming languages, enhancing overall team productivity.</w:t>
            </w:r>
            <w:r>
              <w:br/>
              <w:t>• Continuously updated skills through training courses, workshops, and self-study—staying current on industry trends and emerging technologies.</w:t>
            </w:r>
          </w:p>
        </w:tc>
      </w:tr>
    </w:tbl>
    <w:p w14:paraId="7316168B" w14:textId="77777777" w:rsidR="00585A08" w:rsidRDefault="00585A08"/>
    <w:sectPr w:rsidR="00585A08" w:rsidSect="00873188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7123982">
    <w:abstractNumId w:val="8"/>
  </w:num>
  <w:num w:numId="2" w16cid:durableId="1562714248">
    <w:abstractNumId w:val="6"/>
  </w:num>
  <w:num w:numId="3" w16cid:durableId="915435954">
    <w:abstractNumId w:val="5"/>
  </w:num>
  <w:num w:numId="4" w16cid:durableId="1381782851">
    <w:abstractNumId w:val="4"/>
  </w:num>
  <w:num w:numId="5" w16cid:durableId="1187911771">
    <w:abstractNumId w:val="7"/>
  </w:num>
  <w:num w:numId="6" w16cid:durableId="2048479642">
    <w:abstractNumId w:val="3"/>
  </w:num>
  <w:num w:numId="7" w16cid:durableId="310522782">
    <w:abstractNumId w:val="2"/>
  </w:num>
  <w:num w:numId="8" w16cid:durableId="191891856">
    <w:abstractNumId w:val="1"/>
  </w:num>
  <w:num w:numId="9" w16cid:durableId="32100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356"/>
    <w:rsid w:val="00375FA5"/>
    <w:rsid w:val="00585A08"/>
    <w:rsid w:val="005D17DC"/>
    <w:rsid w:val="00687B64"/>
    <w:rsid w:val="00873188"/>
    <w:rsid w:val="00AA1D8D"/>
    <w:rsid w:val="00B47730"/>
    <w:rsid w:val="00CB0664"/>
    <w:rsid w:val="00F624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602688"/>
  <w14:defaultImageDpi w14:val="300"/>
  <w15:docId w15:val="{8311385C-87C8-42F4-9583-E896E2D2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Harsha Pega</cp:lastModifiedBy>
  <cp:revision>3</cp:revision>
  <dcterms:created xsi:type="dcterms:W3CDTF">2013-12-23T23:15:00Z</dcterms:created>
  <dcterms:modified xsi:type="dcterms:W3CDTF">2025-08-19T06:56:00Z</dcterms:modified>
  <cp:category/>
</cp:coreProperties>
</file>